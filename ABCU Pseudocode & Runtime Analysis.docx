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4EA319EF" wp14:textId="08F84871">
      <w:pPr>
        <w:jc w:val="center"/>
      </w:pPr>
      <w:r w:rsidRPr="0F3C0A70" w:rsidR="0F3C0A70">
        <w:rPr>
          <w:b w:val="1"/>
          <w:bCs w:val="1"/>
        </w:rPr>
        <w:t xml:space="preserve">ABCU Advising Program </w:t>
      </w:r>
    </w:p>
    <w:p xmlns:wp14="http://schemas.microsoft.com/office/word/2010/wordml" w14:paraId="5E244074" wp14:textId="4652BA02">
      <w:pPr>
        <w:jc w:val="center"/>
      </w:pPr>
      <w:r w:rsidRPr="0F3C0A70" w:rsidR="0F3C0A70">
        <w:rPr>
          <w:b w:val="1"/>
          <w:bCs w:val="1"/>
        </w:rPr>
        <w:t>Pseudocode &amp; Runtime Analysis</w:t>
      </w:r>
    </w:p>
    <w:p xmlns:wp14="http://schemas.microsoft.com/office/word/2010/wordml" w14:paraId="672A6659" wp14:textId="77777777"/>
    <w:p xmlns:wp14="http://schemas.microsoft.com/office/word/2010/wordml" w14:paraId="6CC4AE38" wp14:textId="4566A95C">
      <w:r w:rsidRPr="0F3C0A70" w:rsidR="0F3C0A70">
        <w:rPr>
          <w:b w:val="1"/>
          <w:bCs w:val="1"/>
        </w:rPr>
        <w:t xml:space="preserve">Course Object </w:t>
      </w:r>
    </w:p>
    <w:p xmlns:wp14="http://schemas.microsoft.com/office/word/2010/wordml" w14:paraId="114C7720" wp14:textId="77777777">
      <w:r>
        <w:t>STRUCT Course: number (string), title (string), prereqs (list&lt;string&gt;)</w:t>
      </w:r>
    </w:p>
    <w:p xmlns:wp14="http://schemas.microsoft.com/office/word/2010/wordml" w14:paraId="6DC4A146" wp14:textId="491F4D2A">
      <w:r w:rsidRPr="0F3C0A70" w:rsidR="0F3C0A70">
        <w:rPr>
          <w:b w:val="1"/>
          <w:bCs w:val="1"/>
        </w:rPr>
        <w:t xml:space="preserve">Main Menu </w:t>
      </w:r>
    </w:p>
    <w:p xmlns:wp14="http://schemas.microsoft.com/office/word/2010/wordml" w14:paraId="7A95236A" wp14:textId="77777777">
      <w:pPr>
        <w:pStyle w:val="ListBullet"/>
      </w:pPr>
      <w:r>
        <w:t>LOOP: print options [1=Load, 2=Print All (sorted), 3=Print One, 9=Exit]</w:t>
      </w:r>
    </w:p>
    <w:p xmlns:wp14="http://schemas.microsoft.com/office/word/2010/wordml" w14:paraId="1678BA8B" wp14:textId="77777777">
      <w:pPr>
        <w:pStyle w:val="ListBullet"/>
      </w:pPr>
      <w:r>
        <w:t>READ choice</w:t>
      </w:r>
    </w:p>
    <w:p xmlns:wp14="http://schemas.microsoft.com/office/word/2010/wordml" w14:paraId="1FEFF1E2" wp14:textId="77777777">
      <w:pPr>
        <w:pStyle w:val="ListBullet"/>
      </w:pPr>
      <w:r>
        <w:t>IF choice==1: call LoadData()</w:t>
      </w:r>
    </w:p>
    <w:p xmlns:wp14="http://schemas.microsoft.com/office/word/2010/wordml" w14:paraId="7600D8E7" wp14:textId="77777777">
      <w:pPr>
        <w:pStyle w:val="ListBullet"/>
      </w:pPr>
      <w:r>
        <w:t>ELSE IF choice==2: call PrintAll()</w:t>
      </w:r>
    </w:p>
    <w:p xmlns:wp14="http://schemas.microsoft.com/office/word/2010/wordml" w14:paraId="2A1245E1" wp14:textId="77777777">
      <w:pPr>
        <w:pStyle w:val="ListBullet"/>
      </w:pPr>
      <w:r>
        <w:t>ELSE IF choice==3: READ courseNum; call PrintOne(courseNum)</w:t>
      </w:r>
    </w:p>
    <w:p xmlns:wp14="http://schemas.microsoft.com/office/word/2010/wordml" w14:paraId="79829AC9" wp14:textId="77777777">
      <w:pPr>
        <w:pStyle w:val="ListBullet"/>
      </w:pPr>
      <w:r>
        <w:t>ELSE IF choice==9: BREAK</w:t>
      </w:r>
    </w:p>
    <w:p xmlns:wp14="http://schemas.microsoft.com/office/word/2010/wordml" w14:paraId="733C40B8" wp14:textId="77777777">
      <w:pPr>
        <w:pStyle w:val="ListBullet"/>
      </w:pPr>
      <w:r>
        <w:t>ELSE: print 'Invalid choice'</w:t>
      </w:r>
    </w:p>
    <w:p xmlns:wp14="http://schemas.microsoft.com/office/word/2010/wordml" w14:paraId="5F262FF0" wp14:textId="77777777">
      <w:r>
        <w:rPr>
          <w:b/>
        </w:rPr>
        <w:t>Vector Version</w:t>
      </w:r>
    </w:p>
    <w:p xmlns:wp14="http://schemas.microsoft.com/office/word/2010/wordml" w14:paraId="6EDEC73D" wp14:textId="77777777">
      <w:r>
        <w:t>LoadData_Vector(file):</w:t>
      </w:r>
    </w:p>
    <w:p xmlns:wp14="http://schemas.microsoft.com/office/word/2010/wordml" w14:paraId="10A28BEA" wp14:textId="77777777">
      <w:r>
        <w:t xml:space="preserve">  OPEN file</w:t>
      </w:r>
    </w:p>
    <w:p xmlns:wp14="http://schemas.microsoft.com/office/word/2010/wordml" w14:paraId="2C151EF2" wp14:textId="77777777">
      <w:r>
        <w:t xml:space="preserve">  FOR each line in file:</w:t>
      </w:r>
    </w:p>
    <w:p xmlns:wp14="http://schemas.microsoft.com/office/word/2010/wordml" w14:paraId="2EAEAD17" wp14:textId="77777777">
      <w:r>
        <w:t xml:space="preserve">    tokens = split(line, ',')</w:t>
      </w:r>
    </w:p>
    <w:p xmlns:wp14="http://schemas.microsoft.com/office/word/2010/wordml" w14:paraId="4DC22A8D" wp14:textId="77777777">
      <w:r>
        <w:t xml:space="preserve">    IF len(tokens) &lt; 2: report format error; CONTINUE</w:t>
      </w:r>
    </w:p>
    <w:p xmlns:wp14="http://schemas.microsoft.com/office/word/2010/wordml" w14:paraId="35C26A6F" wp14:textId="77777777">
      <w:r>
        <w:t xml:space="preserve">    c.number = trim(tokens[0]); c.title = trim(tokens[1]);</w:t>
      </w:r>
    </w:p>
    <w:p xmlns:wp14="http://schemas.microsoft.com/office/word/2010/wordml" w14:paraId="6A89F0C9" wp14:textId="77777777">
      <w:r>
        <w:t xml:space="preserve">    c.prereqs = tokens[2..] (trim each)</w:t>
      </w:r>
    </w:p>
    <w:p xmlns:wp14="http://schemas.microsoft.com/office/word/2010/wordml" w14:paraId="063682B9" wp14:textId="77777777">
      <w:r>
        <w:t xml:space="preserve">    PUSH_BACK vectorCourses, c</w:t>
      </w:r>
    </w:p>
    <w:p xmlns:wp14="http://schemas.microsoft.com/office/word/2010/wordml" w14:paraId="562787E5" wp14:textId="77777777">
      <w:r>
        <w:t xml:space="preserve">  CLOSE file</w:t>
      </w:r>
    </w:p>
    <w:p xmlns:wp14="http://schemas.microsoft.com/office/word/2010/wordml" w14:paraId="5DFC9EC4" wp14:textId="77777777">
      <w:r>
        <w:t>PrintAll_Vector():</w:t>
      </w:r>
    </w:p>
    <w:p xmlns:wp14="http://schemas.microsoft.com/office/word/2010/wordml" w14:paraId="55B153CB" wp14:textId="77777777">
      <w:r>
        <w:t xml:space="preserve">  SORT vectorCourses by c.number (ascending, alphanumeric)</w:t>
      </w:r>
    </w:p>
    <w:p xmlns:wp14="http://schemas.microsoft.com/office/word/2010/wordml" w14:paraId="12C9F325" wp14:textId="77777777">
      <w:r>
        <w:t xml:space="preserve">  FOR c in vectorCourses: PRINT c.number, c.title</w:t>
      </w:r>
    </w:p>
    <w:p xmlns:wp14="http://schemas.microsoft.com/office/word/2010/wordml" w14:paraId="5351C1BE" wp14:textId="77777777">
      <w:r>
        <w:t>PrintOne_Vector(courseNum):</w:t>
      </w:r>
    </w:p>
    <w:p xmlns:wp14="http://schemas.microsoft.com/office/word/2010/wordml" w14:paraId="195219A0" wp14:textId="77777777">
      <w:r>
        <w:t xml:space="preserve">  FOR c in vectorCourses: IF c.number==courseNum:</w:t>
      </w:r>
    </w:p>
    <w:p xmlns:wp14="http://schemas.microsoft.com/office/word/2010/wordml" w14:paraId="78396D7D" wp14:textId="77777777">
      <w:r>
        <w:t xml:space="preserve">     PRINT c.number, c.title, 'Prereqs:', join(c.prereqs); RETURN</w:t>
      </w:r>
    </w:p>
    <w:p xmlns:wp14="http://schemas.microsoft.com/office/word/2010/wordml" w14:paraId="7FCDC8C8" wp14:textId="77777777">
      <w:r>
        <w:t xml:space="preserve">  PRINT 'Course not found'</w:t>
      </w:r>
    </w:p>
    <w:p xmlns:wp14="http://schemas.microsoft.com/office/word/2010/wordml" w14:paraId="4F1BB749" wp14:textId="77777777">
      <w:r>
        <w:rPr>
          <w:b/>
        </w:rPr>
        <w:t>Hash Table Version (chaining)</w:t>
      </w:r>
    </w:p>
    <w:p xmlns:wp14="http://schemas.microsoft.com/office/word/2010/wordml" w14:paraId="7F623028" wp14:textId="77777777">
      <w:r>
        <w:t>LoadData_Hash(file):</w:t>
      </w:r>
    </w:p>
    <w:p xmlns:wp14="http://schemas.microsoft.com/office/word/2010/wordml" w14:paraId="242E0F8A" wp14:textId="77777777">
      <w:r>
        <w:t xml:space="preserve">  OPEN file</w:t>
      </w:r>
    </w:p>
    <w:p xmlns:wp14="http://schemas.microsoft.com/office/word/2010/wordml" w14:paraId="292909E2" wp14:textId="77777777">
      <w:r>
        <w:t xml:space="preserve">  FOR each line: parse into Course c (as above)</w:t>
      </w:r>
    </w:p>
    <w:p xmlns:wp14="http://schemas.microsoft.com/office/word/2010/wordml" w14:paraId="0ECA5E47" wp14:textId="77777777">
      <w:r>
        <w:t xml:space="preserve">  INSERT hashmap[c.number] = c  (create list for collisions)</w:t>
      </w:r>
    </w:p>
    <w:p xmlns:wp14="http://schemas.microsoft.com/office/word/2010/wordml" w14:paraId="1E77E7C7" wp14:textId="77777777">
      <w:r>
        <w:t xml:space="preserve">  CLOSE file</w:t>
      </w:r>
    </w:p>
    <w:p xmlns:wp14="http://schemas.microsoft.com/office/word/2010/wordml" w14:paraId="222F8F56" wp14:textId="77777777">
      <w:r>
        <w:t>PrintAll_Hash():</w:t>
      </w:r>
    </w:p>
    <w:p xmlns:wp14="http://schemas.microsoft.com/office/word/2010/wordml" w14:paraId="15E97DF4" wp14:textId="77777777">
      <w:r>
        <w:t xml:space="preserve">  temp = VALUES(hashmap)  // gather all courses</w:t>
      </w:r>
    </w:p>
    <w:p xmlns:wp14="http://schemas.microsoft.com/office/word/2010/wordml" w14:paraId="416A6F81" wp14:textId="77777777">
      <w:r>
        <w:t xml:space="preserve">  SORT temp by c.number; FOR c in temp: PRINT c.number, c.title</w:t>
      </w:r>
    </w:p>
    <w:p xmlns:wp14="http://schemas.microsoft.com/office/word/2010/wordml" w14:paraId="3C4F37C3" wp14:textId="77777777">
      <w:r>
        <w:t>PrintOne_Hash(courseNum):</w:t>
      </w:r>
    </w:p>
    <w:p xmlns:wp14="http://schemas.microsoft.com/office/word/2010/wordml" w14:paraId="2F2D4169" wp14:textId="77777777">
      <w:r>
        <w:t xml:space="preserve">  IF courseNum in hashmap:</w:t>
      </w:r>
    </w:p>
    <w:p xmlns:wp14="http://schemas.microsoft.com/office/word/2010/wordml" w14:paraId="235B5914" wp14:textId="77777777">
      <w:r>
        <w:t xml:space="preserve">     c = hashmap[courseNum]; PRINT c.number, c.title, 'Prereqs:', join(c.prereqs)</w:t>
      </w:r>
    </w:p>
    <w:p xmlns:wp14="http://schemas.microsoft.com/office/word/2010/wordml" w14:paraId="5F1AF42D" wp14:textId="77777777">
      <w:r>
        <w:t xml:space="preserve">  ELSE PRINT 'Course not found'</w:t>
      </w:r>
    </w:p>
    <w:p xmlns:wp14="http://schemas.microsoft.com/office/word/2010/wordml" w14:paraId="6B7DEEAE" wp14:textId="77777777">
      <w:r>
        <w:rPr>
          <w:b/>
        </w:rPr>
        <w:t>Binary Search Tree Version (key = course number)</w:t>
      </w:r>
    </w:p>
    <w:p xmlns:wp14="http://schemas.microsoft.com/office/word/2010/wordml" w14:paraId="59DEBFCD" wp14:textId="77777777">
      <w:r>
        <w:t>LoadData_BST(file):</w:t>
      </w:r>
    </w:p>
    <w:p xmlns:wp14="http://schemas.microsoft.com/office/word/2010/wordml" w14:paraId="0B008B6A" wp14:textId="77777777">
      <w:r>
        <w:t xml:space="preserve">  OPEN file</w:t>
      </w:r>
    </w:p>
    <w:p xmlns:wp14="http://schemas.microsoft.com/office/word/2010/wordml" w14:paraId="70F95708" wp14:textId="77777777">
      <w:r>
        <w:t xml:space="preserve">  FOR each line: parse into Course c</w:t>
      </w:r>
    </w:p>
    <w:p xmlns:wp14="http://schemas.microsoft.com/office/word/2010/wordml" w14:paraId="2BE7496A" wp14:textId="77777777">
      <w:r>
        <w:t xml:space="preserve">  INSERT bst with key=c.number, value=c</w:t>
      </w:r>
    </w:p>
    <w:p xmlns:wp14="http://schemas.microsoft.com/office/word/2010/wordml" w14:paraId="14368FF6" wp14:textId="77777777">
      <w:r>
        <w:t xml:space="preserve">  CLOSE file</w:t>
      </w:r>
    </w:p>
    <w:p xmlns:wp14="http://schemas.microsoft.com/office/word/2010/wordml" w14:paraId="20AA79DF" wp14:textId="77777777">
      <w:r>
        <w:t>PrintAll_BST():</w:t>
      </w:r>
    </w:p>
    <w:p xmlns:wp14="http://schemas.microsoft.com/office/word/2010/wordml" w14:paraId="64BC2143" wp14:textId="77777777">
      <w:r>
        <w:t xml:space="preserve">  IN_ORDER_TRAVERSE(bst.root): for each node print node.course.number, node.course.title</w:t>
      </w:r>
    </w:p>
    <w:p xmlns:wp14="http://schemas.microsoft.com/office/word/2010/wordml" w14:paraId="546464A9" wp14:textId="77777777">
      <w:r>
        <w:t>PrintOne_BST(courseNum):</w:t>
      </w:r>
    </w:p>
    <w:p xmlns:wp14="http://schemas.microsoft.com/office/word/2010/wordml" w14:paraId="6D9E3374" wp14:textId="77777777">
      <w:r>
        <w:t xml:space="preserve">  node = BST_SEARCH(bst.root, courseNum)</w:t>
      </w:r>
    </w:p>
    <w:p xmlns:wp14="http://schemas.microsoft.com/office/word/2010/wordml" w14:paraId="0C782754" wp14:textId="77777777">
      <w:r>
        <w:t xml:space="preserve">  IF node != NULL: PRINT node.course.number, node.course.title, 'Prereqs:', join(node.course.prereqs)</w:t>
      </w:r>
    </w:p>
    <w:p xmlns:wp14="http://schemas.microsoft.com/office/word/2010/wordml" w14:paraId="27020FCF" wp14:textId="77777777">
      <w:r>
        <w:t xml:space="preserve">  ELSE PRINT 'Course not found'</w:t>
      </w:r>
    </w:p>
    <w:p xmlns:wp14="http://schemas.microsoft.com/office/word/2010/wordml" w14:paraId="125C9881" wp14:textId="5531B7F4">
      <w:r w:rsidRPr="0F3C0A70" w:rsidR="0F3C0A70">
        <w:rPr>
          <w:b w:val="1"/>
          <w:bCs w:val="1"/>
        </w:rPr>
        <w:t xml:space="preserve">Validation During Load </w:t>
      </w:r>
    </w:p>
    <w:p xmlns:wp14="http://schemas.microsoft.com/office/word/2010/wordml" w14:paraId="55FF7F4A" wp14:textId="77777777">
      <w:pPr>
        <w:pStyle w:val="ListBullet"/>
      </w:pPr>
      <w:r>
        <w:t>- Ensure each line has at least 2 tokens (course number, title).</w:t>
      </w:r>
    </w:p>
    <w:p xmlns:wp14="http://schemas.microsoft.com/office/word/2010/wordml" w14:paraId="52E92CBB" wp14:textId="77777777">
      <w:pPr>
        <w:pStyle w:val="ListBullet"/>
      </w:pPr>
      <w:r>
        <w:t>- Collect all course numbers in a set S during first pass; after load, for each course prereq p, verify p in S; report any missing as format errors.</w:t>
      </w:r>
    </w:p>
    <w:p xmlns:wp14="http://schemas.microsoft.com/office/word/2010/wordml" w14:paraId="34544CDF" wp14:textId="77777777">
      <w:r>
        <w:rPr>
          <w:b/>
        </w:rPr>
        <w:t>Runtime &amp; Memory Analysis (worst-case, n = number of courses)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xmlns:wp14="http://schemas.microsoft.com/office/word/2010/wordml" w14:paraId="6EA85595" wp14:textId="77777777">
        <w:tc>
          <w:tcPr>
            <w:tcW w:w="1728" w:type="dxa"/>
          </w:tcPr>
          <w:p w14:paraId="176AD9D9" wp14:textId="77777777">
            <w:r>
              <w:t>Data Structure</w:t>
            </w:r>
          </w:p>
        </w:tc>
        <w:tc>
          <w:tcPr>
            <w:tcW w:w="1728" w:type="dxa"/>
          </w:tcPr>
          <w:p w14:paraId="1B659F76" wp14:textId="77777777">
            <w:r>
              <w:t>Load (Parse + Insert)</w:t>
            </w:r>
          </w:p>
        </w:tc>
        <w:tc>
          <w:tcPr>
            <w:tcW w:w="1728" w:type="dxa"/>
          </w:tcPr>
          <w:p w14:paraId="3AB2EEC3" wp14:textId="77777777">
            <w:r>
              <w:t>Find One</w:t>
            </w:r>
          </w:p>
        </w:tc>
        <w:tc>
          <w:tcPr>
            <w:tcW w:w="1728" w:type="dxa"/>
          </w:tcPr>
          <w:p w14:paraId="4612F0FD" wp14:textId="77777777">
            <w:r>
              <w:t>Print All (sorted)</w:t>
            </w:r>
          </w:p>
        </w:tc>
        <w:tc>
          <w:tcPr>
            <w:tcW w:w="1728" w:type="dxa"/>
          </w:tcPr>
          <w:p w14:paraId="72B9B092" wp14:textId="77777777">
            <w:r>
              <w:t>Memory</w:t>
            </w:r>
          </w:p>
        </w:tc>
      </w:tr>
      <w:tr xmlns:wp14="http://schemas.microsoft.com/office/word/2010/wordml" w14:paraId="79E45C67" wp14:textId="77777777">
        <w:tc>
          <w:tcPr>
            <w:tcW w:w="1728" w:type="dxa"/>
          </w:tcPr>
          <w:p w14:paraId="4E41CD01" wp14:textId="77777777">
            <w:r>
              <w:t>Vector</w:t>
            </w:r>
          </w:p>
        </w:tc>
        <w:tc>
          <w:tcPr>
            <w:tcW w:w="1728" w:type="dxa"/>
          </w:tcPr>
          <w:p w14:paraId="04F834B1" wp14:textId="77777777">
            <w:r>
              <w:t>O(n) parse + O(1) append → O(n)</w:t>
            </w:r>
          </w:p>
        </w:tc>
        <w:tc>
          <w:tcPr>
            <w:tcW w:w="1728" w:type="dxa"/>
          </w:tcPr>
          <w:p w14:paraId="6042D136" wp14:textId="77777777">
            <w:r>
              <w:t>O(n)</w:t>
            </w:r>
          </w:p>
        </w:tc>
        <w:tc>
          <w:tcPr>
            <w:tcW w:w="1728" w:type="dxa"/>
          </w:tcPr>
          <w:p w14:paraId="777D2814" wp14:textId="77777777">
            <w:r>
              <w:t>O(n log n) sort + O(n) print → O(n log n)</w:t>
            </w:r>
          </w:p>
        </w:tc>
        <w:tc>
          <w:tcPr>
            <w:tcW w:w="1728" w:type="dxa"/>
          </w:tcPr>
          <w:p w14:paraId="22F30C4C" wp14:textId="77777777">
            <w:r>
              <w:t>O(n)</w:t>
            </w:r>
          </w:p>
        </w:tc>
      </w:tr>
      <w:tr xmlns:wp14="http://schemas.microsoft.com/office/word/2010/wordml" w14:paraId="0B7A1046" wp14:textId="77777777">
        <w:tc>
          <w:tcPr>
            <w:tcW w:w="1728" w:type="dxa"/>
          </w:tcPr>
          <w:p w14:paraId="4375B75E" wp14:textId="77777777">
            <w:r>
              <w:t>Hash Table</w:t>
            </w:r>
          </w:p>
        </w:tc>
        <w:tc>
          <w:tcPr>
            <w:tcW w:w="1728" w:type="dxa"/>
          </w:tcPr>
          <w:p w14:paraId="5A5D689E" wp14:textId="77777777">
            <w:r>
              <w:t>O(n) avg (O(1) insert); worst O(n^2) with collisions</w:t>
            </w:r>
          </w:p>
        </w:tc>
        <w:tc>
          <w:tcPr>
            <w:tcW w:w="1728" w:type="dxa"/>
          </w:tcPr>
          <w:p w14:paraId="12E8EDA7" wp14:textId="77777777">
            <w:r>
              <w:t>Avg O(1), worst O(n)</w:t>
            </w:r>
          </w:p>
        </w:tc>
        <w:tc>
          <w:tcPr>
            <w:tcW w:w="1728" w:type="dxa"/>
          </w:tcPr>
          <w:p w14:paraId="17AE671C" wp14:textId="77777777">
            <w:r>
              <w:t>Gather O(n) + sort O(n log n) → O(n log n)</w:t>
            </w:r>
          </w:p>
        </w:tc>
        <w:tc>
          <w:tcPr>
            <w:tcW w:w="1728" w:type="dxa"/>
          </w:tcPr>
          <w:p w14:paraId="256B8A52" wp14:textId="77777777">
            <w:r>
              <w:t>O(n) + buckets</w:t>
            </w:r>
          </w:p>
        </w:tc>
      </w:tr>
      <w:tr xmlns:wp14="http://schemas.microsoft.com/office/word/2010/wordml" w14:paraId="1F8EA948" wp14:textId="77777777">
        <w:tc>
          <w:tcPr>
            <w:tcW w:w="1728" w:type="dxa"/>
          </w:tcPr>
          <w:p w14:paraId="22428362" wp14:textId="77777777">
            <w:r>
              <w:t>BST (unbalanced)</w:t>
            </w:r>
          </w:p>
        </w:tc>
        <w:tc>
          <w:tcPr>
            <w:tcW w:w="1728" w:type="dxa"/>
          </w:tcPr>
          <w:p w14:paraId="2588FF45" wp14:textId="77777777">
            <w:r>
              <w:t>Avg O(n log n), worst O(n^2)</w:t>
            </w:r>
          </w:p>
        </w:tc>
        <w:tc>
          <w:tcPr>
            <w:tcW w:w="1728" w:type="dxa"/>
          </w:tcPr>
          <w:p w14:paraId="42001FDE" wp14:textId="77777777">
            <w:r>
              <w:t>Avg O(log n), worst O(n)</w:t>
            </w:r>
          </w:p>
        </w:tc>
        <w:tc>
          <w:tcPr>
            <w:tcW w:w="1728" w:type="dxa"/>
          </w:tcPr>
          <w:p w14:paraId="121F6D24" wp14:textId="77777777">
            <w:r>
              <w:t>In-order O(n) (already sorted by key)</w:t>
            </w:r>
          </w:p>
        </w:tc>
        <w:tc>
          <w:tcPr>
            <w:tcW w:w="1728" w:type="dxa"/>
          </w:tcPr>
          <w:p w14:paraId="5B371F67" wp14:textId="77777777">
            <w:r>
              <w:t>O(n)</w:t>
            </w:r>
          </w:p>
        </w:tc>
      </w:tr>
    </w:tbl>
    <w:p xmlns:wp14="http://schemas.microsoft.com/office/word/2010/wordml" w14:paraId="0A37501D" wp14:textId="77777777"/>
    <w:p xmlns:wp14="http://schemas.microsoft.com/office/word/2010/wordml" w14:paraId="27474983" wp14:textId="77777777">
      <w:r>
        <w:rPr>
          <w:b/>
        </w:rPr>
        <w:t>Advantages &amp; Disadvantages</w:t>
      </w:r>
    </w:p>
    <w:p xmlns:wp14="http://schemas.microsoft.com/office/word/2010/wordml" w:rsidP="0F3C0A70" w14:paraId="149786A6" wp14:textId="75DDD2BB">
      <w:pPr>
        <w:pStyle w:val="ListBullet"/>
        <w:rPr>
          <w:b w:val="1"/>
          <w:bCs w:val="1"/>
        </w:rPr>
      </w:pPr>
      <w:r w:rsidRPr="0F3C0A70" w:rsidR="0F3C0A70">
        <w:rPr>
          <w:b w:val="1"/>
          <w:bCs w:val="1"/>
        </w:rPr>
        <w:t xml:space="preserve">Vector: </w:t>
      </w:r>
    </w:p>
    <w:p xmlns:wp14="http://schemas.microsoft.com/office/word/2010/wordml" w14:paraId="27DFDC80" wp14:textId="48A65A6E">
      <w:pPr>
        <w:pStyle w:val="ListBullet"/>
        <w:rPr/>
      </w:pPr>
      <w:r w:rsidR="19DA26F1">
        <w:rPr/>
        <w:t xml:space="preserve">Advantage </w:t>
      </w:r>
      <w:r w:rsidR="2F5E33E0">
        <w:rPr/>
        <w:t>- Simple</w:t>
      </w:r>
      <w:r w:rsidR="19DA26F1">
        <w:rPr/>
        <w:t xml:space="preserve"> and memory</w:t>
      </w:r>
      <w:r w:rsidR="0E0D421F">
        <w:rPr/>
        <w:t xml:space="preserve"> </w:t>
      </w:r>
      <w:r w:rsidR="19DA26F1">
        <w:rPr/>
        <w:t>efficient</w:t>
      </w:r>
      <w:r w:rsidR="12994EED">
        <w:rPr/>
        <w:t>,</w:t>
      </w:r>
      <w:r w:rsidR="19DA26F1">
        <w:rPr/>
        <w:t xml:space="preserve"> fast sequential print. </w:t>
      </w:r>
    </w:p>
    <w:p xmlns:wp14="http://schemas.microsoft.com/office/word/2010/wordml" w14:paraId="516165D9" wp14:textId="204F8B8F">
      <w:pPr>
        <w:pStyle w:val="ListBullet"/>
        <w:rPr/>
      </w:pPr>
      <w:r w:rsidR="19DA26F1">
        <w:rPr/>
        <w:t xml:space="preserve">Disadvantage - </w:t>
      </w:r>
      <w:r w:rsidR="0F3C0A70">
        <w:rPr/>
        <w:t>Linear search</w:t>
      </w:r>
      <w:r w:rsidR="2861CFA7">
        <w:rPr/>
        <w:t>,</w:t>
      </w:r>
      <w:r w:rsidR="0F3C0A70">
        <w:rPr/>
        <w:t xml:space="preserve"> must sort for ordered output.</w:t>
      </w:r>
    </w:p>
    <w:p w:rsidR="0F3C0A70" w:rsidP="0F3C0A70" w:rsidRDefault="0F3C0A70" w14:paraId="1CAFD8C0" w14:textId="217396CE">
      <w:pPr>
        <w:pStyle w:val="ListBullet"/>
        <w:numPr>
          <w:ilvl w:val="0"/>
          <w:numId w:val="0"/>
        </w:numPr>
        <w:ind w:left="360"/>
      </w:pPr>
    </w:p>
    <w:p xmlns:wp14="http://schemas.microsoft.com/office/word/2010/wordml" w:rsidP="0F3C0A70" w14:paraId="4BBF4D4A" wp14:textId="4C5856E4">
      <w:pPr>
        <w:pStyle w:val="ListBullet"/>
        <w:rPr>
          <w:b w:val="1"/>
          <w:bCs w:val="1"/>
        </w:rPr>
      </w:pPr>
      <w:r w:rsidRPr="0F3C0A70" w:rsidR="0F3C0A70">
        <w:rPr>
          <w:b w:val="1"/>
          <w:bCs w:val="1"/>
        </w:rPr>
        <w:t xml:space="preserve">Hash Table: </w:t>
      </w:r>
    </w:p>
    <w:p xmlns:wp14="http://schemas.microsoft.com/office/word/2010/wordml" w14:paraId="61AABD8C" wp14:textId="3DA7F98C">
      <w:pPr>
        <w:pStyle w:val="ListBullet"/>
        <w:rPr/>
      </w:pPr>
      <w:r w:rsidR="041C0AE6">
        <w:rPr/>
        <w:t>Advantage</w:t>
      </w:r>
      <w:r w:rsidR="678BBA57">
        <w:rPr/>
        <w:t xml:space="preserve"> – </w:t>
      </w:r>
      <w:r w:rsidR="0F3C0A70">
        <w:rPr/>
        <w:t>Constant</w:t>
      </w:r>
      <w:r w:rsidR="678BBA57">
        <w:rPr/>
        <w:t xml:space="preserve"> </w:t>
      </w:r>
      <w:r w:rsidR="0F3C0A70">
        <w:rPr/>
        <w:t>time average lookup for a course</w:t>
      </w:r>
      <w:r w:rsidR="6AC65A66">
        <w:rPr/>
        <w:t>,</w:t>
      </w:r>
      <w:r w:rsidR="0F3C0A70">
        <w:rPr/>
        <w:t xml:space="preserve"> good for frequent searches. </w:t>
      </w:r>
    </w:p>
    <w:p xmlns:wp14="http://schemas.microsoft.com/office/word/2010/wordml" w14:paraId="29387CA8" wp14:textId="5A3A9021">
      <w:pPr>
        <w:pStyle w:val="ListBullet"/>
        <w:rPr/>
      </w:pPr>
      <w:r w:rsidR="3AFB3E36">
        <w:rPr/>
        <w:t xml:space="preserve">Disadvantage </w:t>
      </w:r>
      <w:r w:rsidR="34DED96F">
        <w:rPr/>
        <w:t>- Needs</w:t>
      </w:r>
      <w:r w:rsidR="0F3C0A70">
        <w:rPr/>
        <w:t xml:space="preserve"> extra space</w:t>
      </w:r>
      <w:r w:rsidR="0218DC66">
        <w:rPr/>
        <w:t>,</w:t>
      </w:r>
      <w:r w:rsidR="0F3C0A70">
        <w:rPr/>
        <w:t xml:space="preserve"> </w:t>
      </w:r>
      <w:r w:rsidR="0F3C0A70">
        <w:rPr/>
        <w:t>still must sort to print all in order.</w:t>
      </w:r>
    </w:p>
    <w:p w:rsidR="0F3C0A70" w:rsidP="0F3C0A70" w:rsidRDefault="0F3C0A70" w14:paraId="710D04E3" w14:textId="74CF861D">
      <w:pPr>
        <w:pStyle w:val="ListBullet"/>
        <w:numPr>
          <w:ilvl w:val="0"/>
          <w:numId w:val="0"/>
        </w:numPr>
        <w:ind w:left="360"/>
      </w:pPr>
    </w:p>
    <w:p xmlns:wp14="http://schemas.microsoft.com/office/word/2010/wordml" w:rsidP="0F3C0A70" w14:paraId="3281B9AB" wp14:textId="19903E72">
      <w:pPr>
        <w:pStyle w:val="ListBullet"/>
        <w:rPr>
          <w:b w:val="1"/>
          <w:bCs w:val="1"/>
        </w:rPr>
      </w:pPr>
      <w:r w:rsidRPr="0F3C0A70" w:rsidR="0F3C0A70">
        <w:rPr>
          <w:b w:val="1"/>
          <w:bCs w:val="1"/>
        </w:rPr>
        <w:t xml:space="preserve">BST: </w:t>
      </w:r>
    </w:p>
    <w:p xmlns:wp14="http://schemas.microsoft.com/office/word/2010/wordml" w14:paraId="5D9449B6" wp14:textId="45307363">
      <w:pPr>
        <w:pStyle w:val="ListBullet"/>
        <w:rPr/>
      </w:pPr>
      <w:r w:rsidR="3CDD1382">
        <w:rPr/>
        <w:t xml:space="preserve">Advantage </w:t>
      </w:r>
      <w:r w:rsidR="315DAFC0">
        <w:rPr/>
        <w:t>- Naturally</w:t>
      </w:r>
      <w:r w:rsidR="0F3C0A70">
        <w:rPr/>
        <w:t xml:space="preserve"> ordered by course number</w:t>
      </w:r>
      <w:r w:rsidR="3CB62927">
        <w:rPr/>
        <w:t>,</w:t>
      </w:r>
      <w:r w:rsidR="0F3C0A70">
        <w:rPr/>
        <w:t xml:space="preserve"> in</w:t>
      </w:r>
      <w:r w:rsidR="05FB9906">
        <w:rPr/>
        <w:t xml:space="preserve"> </w:t>
      </w:r>
      <w:r w:rsidR="0F3C0A70">
        <w:rPr/>
        <w:t>order traversal prints in O(n)</w:t>
      </w:r>
      <w:r w:rsidR="7F7ADB84">
        <w:rPr/>
        <w:t>,</w:t>
      </w:r>
      <w:r w:rsidR="0F3C0A70">
        <w:rPr/>
        <w:t xml:space="preserve"> good search performance. </w:t>
      </w:r>
    </w:p>
    <w:p xmlns:wp14="http://schemas.microsoft.com/office/word/2010/wordml" w14:paraId="6D86389F" wp14:textId="6C925E29">
      <w:pPr>
        <w:pStyle w:val="ListBullet"/>
        <w:rPr/>
      </w:pPr>
      <w:r w:rsidR="0FA61743">
        <w:rPr/>
        <w:t>Disadvantage</w:t>
      </w:r>
      <w:r w:rsidR="50F60E8F">
        <w:rPr/>
        <w:t xml:space="preserve"> – Be sure to prevent tree from </w:t>
      </w:r>
      <w:r w:rsidR="50F60E8F">
        <w:rPr/>
        <w:t>coming</w:t>
      </w:r>
      <w:r w:rsidR="50F60E8F">
        <w:rPr/>
        <w:t xml:space="preserve"> unbalanced, since that can cause performance drop in the worst </w:t>
      </w:r>
      <w:r w:rsidR="50F60E8F">
        <w:rPr/>
        <w:t>case.</w:t>
      </w:r>
    </w:p>
    <w:p xmlns:wp14="http://schemas.microsoft.com/office/word/2010/wordml" w14:paraId="08BF9F4B" wp14:textId="77777777">
      <w:r>
        <w:rPr>
          <w:b/>
        </w:rPr>
        <w:t>Recommendation</w:t>
      </w:r>
    </w:p>
    <w:p xmlns:wp14="http://schemas.microsoft.com/office/word/2010/wordml" w14:paraId="732BCAA9" wp14:textId="1401A8AB">
      <w:r w:rsidR="0F3C0A70">
        <w:rPr/>
        <w:t xml:space="preserve">Use a balanced BST (e.g., </w:t>
      </w:r>
      <w:r w:rsidR="0F3C0A70">
        <w:rPr/>
        <w:t>Red-Black</w:t>
      </w:r>
      <w:r w:rsidR="0F3C0A70">
        <w:rPr/>
        <w:t xml:space="preserve">/AVL) keyed by course number. It provides </w:t>
      </w:r>
      <w:r w:rsidR="0F3C0A70">
        <w:rPr/>
        <w:t>O(</w:t>
      </w:r>
      <w:r w:rsidR="0F3C0A70">
        <w:rPr/>
        <w:t>log n) inserts/</w:t>
      </w:r>
      <w:r w:rsidR="0F3C0A70">
        <w:rPr/>
        <w:t>searches, and</w:t>
      </w:r>
      <w:r w:rsidR="0F3C0A70">
        <w:rPr/>
        <w:t xml:space="preserve"> prints the entire catalog in order with a single O(n) traversal, meeting both </w:t>
      </w:r>
      <w:r w:rsidR="0F3C0A70">
        <w:rPr/>
        <w:t>advising</w:t>
      </w:r>
      <w:r w:rsidR="0F3C0A70">
        <w:rPr/>
        <w:t xml:space="preserve"> requirements efficiently. If a library balanced BST is unavailable, a hash table is a </w:t>
      </w:r>
      <w:r w:rsidR="1C2B7CDD">
        <w:rPr/>
        <w:t>good backup</w:t>
      </w:r>
      <w:r w:rsidR="0F3C0A70">
        <w:rPr/>
        <w:t xml:space="preserve"> for fast lookups, paired with sorting a temporary list for the “print all” feature.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18DC66"/>
    <w:rsid w:val="041C0AE6"/>
    <w:rsid w:val="05FB9906"/>
    <w:rsid w:val="0A595CBC"/>
    <w:rsid w:val="0E0D421F"/>
    <w:rsid w:val="0F35B50D"/>
    <w:rsid w:val="0F35B50D"/>
    <w:rsid w:val="0F3C0A70"/>
    <w:rsid w:val="0FA61743"/>
    <w:rsid w:val="12994EED"/>
    <w:rsid w:val="19DA26F1"/>
    <w:rsid w:val="1C2B7CDD"/>
    <w:rsid w:val="1E5094B7"/>
    <w:rsid w:val="23597036"/>
    <w:rsid w:val="2861CFA7"/>
    <w:rsid w:val="29003F33"/>
    <w:rsid w:val="29D223C7"/>
    <w:rsid w:val="29D223C7"/>
    <w:rsid w:val="2F5E33E0"/>
    <w:rsid w:val="315DAFC0"/>
    <w:rsid w:val="34DED96F"/>
    <w:rsid w:val="389F6F12"/>
    <w:rsid w:val="3AFB3E36"/>
    <w:rsid w:val="3BAE4848"/>
    <w:rsid w:val="3CB62927"/>
    <w:rsid w:val="3CDD1382"/>
    <w:rsid w:val="50F60E8F"/>
    <w:rsid w:val="52002592"/>
    <w:rsid w:val="54E75273"/>
    <w:rsid w:val="678BBA57"/>
    <w:rsid w:val="6AC65A66"/>
    <w:rsid w:val="6D34C87E"/>
    <w:rsid w:val="6FB21EB1"/>
    <w:rsid w:val="7413AB26"/>
    <w:rsid w:val="74264A12"/>
    <w:rsid w:val="7F7A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DF78C24E-CA72-4922-B931-CBA1EDB361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LaBranch, Therral</lastModifiedBy>
  <revision>2</revision>
  <dcterms:created xsi:type="dcterms:W3CDTF">2013-12-23T23:15:00.0000000Z</dcterms:created>
  <dcterms:modified xsi:type="dcterms:W3CDTF">2025-08-11T01:55:26.6256210Z</dcterms:modified>
  <category/>
</coreProperties>
</file>